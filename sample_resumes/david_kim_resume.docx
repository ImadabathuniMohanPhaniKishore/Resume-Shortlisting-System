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David Kim</w:t>
      </w:r>
    </w:p>
    <w:p>
      <w:pPr>
        <w:jc w:val="center"/>
      </w:pPr>
      <w:r>
        <w:rPr>
          <w:i/>
        </w:rPr>
        <w:t>david.kim@email.com | (555) 567-8901</w:t>
      </w:r>
    </w:p>
    <w:p>
      <w:pPr>
        <w:pStyle w:val="Heading1"/>
      </w:pPr>
      <w:r>
        <w:t>Professional Summary</w:t>
      </w:r>
    </w:p>
    <w:p>
      <w:r>
        <w:t>Senior Backend Engineer with expertise in cloud infrastructure and scalable systems. 8 years of experience in the field.</w:t>
      </w:r>
    </w:p>
    <w:p>
      <w:pPr>
        <w:pStyle w:val="Heading1"/>
      </w:pPr>
      <w:r>
        <w:t>Education</w:t>
      </w:r>
    </w:p>
    <w:p>
      <w:r>
        <w:t>B.S. Computer Engineering, Carnegie Mellon, 2015</w:t>
      </w:r>
    </w:p>
    <w:p>
      <w:pPr>
        <w:pStyle w:val="Heading1"/>
      </w:pPr>
      <w:r>
        <w:t>Technical Skills</w:t>
      </w:r>
    </w:p>
    <w:p>
      <w:r>
        <w:t>Python, Flask, Django, PostgreSQL, Redis, Docker, Kubernetes, AWS, CI/CD, Microservices</w:t>
      </w:r>
    </w:p>
    <w:p>
      <w:pPr>
        <w:pStyle w:val="Heading1"/>
      </w:pPr>
      <w:r>
        <w:t>Experience</w:t>
      </w:r>
    </w:p>
    <w:p>
      <w:r>
        <w:rPr>
          <w:b/>
        </w:rPr>
        <w:t>Senior Developer - Tech Company (2020-Present)</w:t>
      </w:r>
    </w:p>
    <w:p>
      <w:pPr>
        <w:pStyle w:val="ListBullet"/>
      </w:pPr>
      <w:r>
        <w:t>Developed and maintained web applications using modern frameworks</w:t>
      </w:r>
    </w:p>
    <w:p>
      <w:pPr>
        <w:pStyle w:val="ListBullet"/>
      </w:pPr>
      <w:r>
        <w:t>Collaborated with cross-functional teams in an Agile environment</w:t>
      </w:r>
    </w:p>
    <w:p>
      <w:pPr>
        <w:pStyle w:val="ListBullet"/>
      </w:pPr>
      <w:r>
        <w:t>Implemented CI/CD pipelines and automated testing</w:t>
      </w:r>
    </w:p>
    <w:p>
      <w:pPr>
        <w:pStyle w:val="ListBullet"/>
      </w:pPr>
      <w:r>
        <w:t>Mentored junior developers and conducted code reviews</w:t>
      </w:r>
    </w:p>
    <w:p>
      <w:r>
        <w:rPr>
          <w:b/>
        </w:rPr>
        <w:t>Software Developer - Previous Company (2018-2020)</w:t>
      </w:r>
    </w:p>
    <w:p>
      <w:pPr>
        <w:pStyle w:val="ListBullet"/>
      </w:pPr>
      <w:r>
        <w:t>Built RESTful APIs and microservices</w:t>
      </w:r>
    </w:p>
    <w:p>
      <w:pPr>
        <w:pStyle w:val="ListBullet"/>
      </w:pPr>
      <w:r>
        <w:t>Optimized database queries and improved application performance</w:t>
      </w:r>
    </w:p>
    <w:p>
      <w:pPr>
        <w:pStyle w:val="ListBullet"/>
      </w:pPr>
      <w:r>
        <w:t>Participated in architecture design discussions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